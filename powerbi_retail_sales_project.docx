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1BED" w14:textId="1E5121DD" w:rsidR="00951C12" w:rsidRPr="008E26D1" w:rsidRDefault="00176FB2" w:rsidP="008E26D1">
      <w:pPr>
        <w:jc w:val="center"/>
        <w:rPr>
          <w:b/>
          <w:bCs/>
          <w:sz w:val="48"/>
          <w:szCs w:val="48"/>
          <w:u w:val="single"/>
        </w:rPr>
      </w:pPr>
      <w:r w:rsidRPr="008E26D1">
        <w:rPr>
          <w:b/>
          <w:bCs/>
          <w:sz w:val="48"/>
          <w:szCs w:val="48"/>
          <w:u w:val="single"/>
        </w:rPr>
        <w:t>Power BI Beginner Project: Retail Store Sales</w:t>
      </w:r>
    </w:p>
    <w:p w14:paraId="29D43CC0" w14:textId="77777777" w:rsidR="00951C12" w:rsidRDefault="00176FB2">
      <w:pPr>
        <w:pStyle w:val="Heading2"/>
      </w:pPr>
      <w:r>
        <w:t>Scenario:</w:t>
      </w:r>
    </w:p>
    <w:p w14:paraId="4E2B4992" w14:textId="77777777" w:rsidR="00951C12" w:rsidRDefault="00176FB2">
      <w:r>
        <w:t>You are a junior data analyst working for a small retail store that sells electronics. Your manager has provided you with sales data for the first quarter of 2025 and wants a basic dashboard to visualize performance.</w:t>
      </w:r>
    </w:p>
    <w:p w14:paraId="6DB24C3D" w14:textId="77777777" w:rsidR="00951C12" w:rsidRDefault="00176FB2">
      <w:pPr>
        <w:pStyle w:val="Heading2"/>
      </w:pPr>
      <w:r>
        <w:t>Task:</w:t>
      </w:r>
    </w:p>
    <w:p w14:paraId="6C23B712" w14:textId="77777777" w:rsidR="00951C12" w:rsidRDefault="00176FB2">
      <w:r>
        <w:t>1. Import the sales data CSV into Power BI.</w:t>
      </w:r>
    </w:p>
    <w:p w14:paraId="31331192" w14:textId="77777777" w:rsidR="00951C12" w:rsidRDefault="00176FB2">
      <w:r>
        <w:t>2. Create visualizations that help answer the following questions.</w:t>
      </w:r>
    </w:p>
    <w:p w14:paraId="0F35D466" w14:textId="77777777" w:rsidR="00951C12" w:rsidRDefault="00176FB2">
      <w:r>
        <w:t>3. Use slicers and filters where appropriate.</w:t>
      </w:r>
    </w:p>
    <w:p w14:paraId="1F22160A" w14:textId="77777777" w:rsidR="00951C12" w:rsidRDefault="00176FB2">
      <w:r>
        <w:t>4. Style the dashboard with clear titles, legends, and color themes.</w:t>
      </w:r>
    </w:p>
    <w:p w14:paraId="79B42DF5" w14:textId="77777777" w:rsidR="00951C12" w:rsidRDefault="00176FB2">
      <w:pPr>
        <w:pStyle w:val="Heading2"/>
      </w:pPr>
      <w:r>
        <w:t>Questions:</w:t>
      </w:r>
    </w:p>
    <w:p w14:paraId="10541647" w14:textId="77777777" w:rsidR="00951C12" w:rsidRPr="008E26D1" w:rsidRDefault="00176FB2">
      <w:r w:rsidRPr="008E26D1">
        <w:t>1. What is the total revenue for Q1 2025?</w:t>
      </w:r>
    </w:p>
    <w:p w14:paraId="04E76874" w14:textId="6B583B48" w:rsidR="00951C12" w:rsidRPr="008E26D1" w:rsidRDefault="00176FB2">
      <w:r w:rsidRPr="008E26D1">
        <w:t>2. Which product category generated the most revenue?</w:t>
      </w:r>
      <w:r w:rsidR="001B4A75" w:rsidRPr="008E26D1">
        <w:t xml:space="preserve"> </w:t>
      </w:r>
    </w:p>
    <w:p w14:paraId="3C9EE8A2" w14:textId="2368D56E" w:rsidR="00951C12" w:rsidRPr="008E26D1" w:rsidRDefault="00176FB2">
      <w:r w:rsidRPr="008E26D1">
        <w:t>3. Which store sold the highest number of units?</w:t>
      </w:r>
      <w:r w:rsidR="001B4A75" w:rsidRPr="008E26D1">
        <w:t xml:space="preserve"> </w:t>
      </w:r>
    </w:p>
    <w:p w14:paraId="374F550F" w14:textId="7E627D2B" w:rsidR="00951C12" w:rsidRPr="008E26D1" w:rsidRDefault="00176FB2">
      <w:r w:rsidRPr="008E26D1">
        <w:t xml:space="preserve">4. What were the top 3 best-selling </w:t>
      </w:r>
      <w:proofErr w:type="gramStart"/>
      <w:r w:rsidRPr="008E26D1">
        <w:t>products</w:t>
      </w:r>
      <w:proofErr w:type="gramEnd"/>
      <w:r w:rsidRPr="008E26D1">
        <w:t xml:space="preserve"> by </w:t>
      </w:r>
      <w:proofErr w:type="gramStart"/>
      <w:r w:rsidRPr="008E26D1">
        <w:t>units sold</w:t>
      </w:r>
      <w:proofErr w:type="gramEnd"/>
      <w:r w:rsidRPr="008E26D1">
        <w:t>?</w:t>
      </w:r>
      <w:r w:rsidR="001B4A75" w:rsidRPr="008E26D1">
        <w:t xml:space="preserve"> </w:t>
      </w:r>
    </w:p>
    <w:p w14:paraId="797F01DA" w14:textId="30BA83E4" w:rsidR="00951C12" w:rsidRPr="008E26D1" w:rsidRDefault="00176FB2">
      <w:r w:rsidRPr="008E26D1">
        <w:t>5. What was the trend of total revenue over the</w:t>
      </w:r>
      <w:r w:rsidR="00B65642" w:rsidRPr="008E26D1">
        <w:t xml:space="preserve"> three months</w:t>
      </w:r>
      <w:r w:rsidR="008E26D1" w:rsidRPr="008E26D1">
        <w:t>?</w:t>
      </w:r>
      <w:r w:rsidRPr="008E26D1">
        <w:t xml:space="preserve"> </w:t>
      </w:r>
    </w:p>
    <w:p w14:paraId="57DC1279" w14:textId="77777777" w:rsidR="00351830" w:rsidRDefault="00351830"/>
    <w:p w14:paraId="26193BA1" w14:textId="77777777" w:rsidR="00594F21" w:rsidRDefault="00594F21"/>
    <w:p w14:paraId="0402B4A2" w14:textId="77777777" w:rsidR="00351830" w:rsidRDefault="00351830"/>
    <w:p w14:paraId="24FB2FAF" w14:textId="77777777" w:rsidR="00351830" w:rsidRDefault="00351830"/>
    <w:sectPr w:rsidR="00351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4A216F"/>
    <w:multiLevelType w:val="hybridMultilevel"/>
    <w:tmpl w:val="2D0CAA38"/>
    <w:lvl w:ilvl="0" w:tplc="28CED5A8">
      <w:numFmt w:val="bullet"/>
      <w:lvlText w:val="-"/>
      <w:lvlJc w:val="left"/>
      <w:pPr>
        <w:ind w:left="220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1CBB6E13"/>
    <w:multiLevelType w:val="hybridMultilevel"/>
    <w:tmpl w:val="BB3CA468"/>
    <w:lvl w:ilvl="0" w:tplc="256CF4C4">
      <w:numFmt w:val="bullet"/>
      <w:lvlText w:val="-"/>
      <w:lvlJc w:val="left"/>
      <w:pPr>
        <w:ind w:left="215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num w:numId="1" w16cid:durableId="349138543">
    <w:abstractNumId w:val="8"/>
  </w:num>
  <w:num w:numId="2" w16cid:durableId="282856271">
    <w:abstractNumId w:val="6"/>
  </w:num>
  <w:num w:numId="3" w16cid:durableId="931936598">
    <w:abstractNumId w:val="5"/>
  </w:num>
  <w:num w:numId="4" w16cid:durableId="1235969161">
    <w:abstractNumId w:val="4"/>
  </w:num>
  <w:num w:numId="5" w16cid:durableId="1743944399">
    <w:abstractNumId w:val="7"/>
  </w:num>
  <w:num w:numId="6" w16cid:durableId="1806585883">
    <w:abstractNumId w:val="3"/>
  </w:num>
  <w:num w:numId="7" w16cid:durableId="592669460">
    <w:abstractNumId w:val="2"/>
  </w:num>
  <w:num w:numId="8" w16cid:durableId="741373955">
    <w:abstractNumId w:val="1"/>
  </w:num>
  <w:num w:numId="9" w16cid:durableId="1151751370">
    <w:abstractNumId w:val="0"/>
  </w:num>
  <w:num w:numId="10" w16cid:durableId="948243062">
    <w:abstractNumId w:val="10"/>
  </w:num>
  <w:num w:numId="11" w16cid:durableId="62025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BF9"/>
    <w:rsid w:val="0006063C"/>
    <w:rsid w:val="000B12BF"/>
    <w:rsid w:val="000B44CB"/>
    <w:rsid w:val="0015074B"/>
    <w:rsid w:val="001712E8"/>
    <w:rsid w:val="00176FB2"/>
    <w:rsid w:val="001B4A75"/>
    <w:rsid w:val="001B6CB6"/>
    <w:rsid w:val="001E250A"/>
    <w:rsid w:val="00207038"/>
    <w:rsid w:val="00266563"/>
    <w:rsid w:val="0029639D"/>
    <w:rsid w:val="00326F90"/>
    <w:rsid w:val="00351830"/>
    <w:rsid w:val="0037069A"/>
    <w:rsid w:val="003E3C8D"/>
    <w:rsid w:val="00413030"/>
    <w:rsid w:val="004739A3"/>
    <w:rsid w:val="004C68B0"/>
    <w:rsid w:val="004F50FC"/>
    <w:rsid w:val="005811F6"/>
    <w:rsid w:val="0059416B"/>
    <w:rsid w:val="00594F21"/>
    <w:rsid w:val="00644950"/>
    <w:rsid w:val="006933E3"/>
    <w:rsid w:val="007C3D1D"/>
    <w:rsid w:val="00834054"/>
    <w:rsid w:val="00847E33"/>
    <w:rsid w:val="008E26D1"/>
    <w:rsid w:val="00951C12"/>
    <w:rsid w:val="0098758C"/>
    <w:rsid w:val="009F52F9"/>
    <w:rsid w:val="009F69B1"/>
    <w:rsid w:val="00A9139F"/>
    <w:rsid w:val="00AA1D8D"/>
    <w:rsid w:val="00B2570F"/>
    <w:rsid w:val="00B47730"/>
    <w:rsid w:val="00B65642"/>
    <w:rsid w:val="00C85667"/>
    <w:rsid w:val="00CB0664"/>
    <w:rsid w:val="00D40100"/>
    <w:rsid w:val="00F04237"/>
    <w:rsid w:val="00F22C31"/>
    <w:rsid w:val="00FA5937"/>
    <w:rsid w:val="00FC2B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DCD45"/>
  <w14:defaultImageDpi w14:val="300"/>
  <w15:docId w15:val="{599738B5-7DD0-458A-922B-B76ED3C7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4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7D86C9625FB4787C06EDC8D9CD99D" ma:contentTypeVersion="11" ma:contentTypeDescription="Create a new document." ma:contentTypeScope="" ma:versionID="a02bedbd9ca88f68d99979253bba9dba">
  <xsd:schema xmlns:xsd="http://www.w3.org/2001/XMLSchema" xmlns:xs="http://www.w3.org/2001/XMLSchema" xmlns:p="http://schemas.microsoft.com/office/2006/metadata/properties" xmlns:ns2="bd221c03-d914-4f06-a39e-fd8fbff87a3c" xmlns:ns3="490173b1-d4fb-44f8-81d5-74b828f71002" targetNamespace="http://schemas.microsoft.com/office/2006/metadata/properties" ma:root="true" ma:fieldsID="a5de0e51d596668f5ccc53dd0682e828" ns2:_="" ns3:_="">
    <xsd:import namespace="bd221c03-d914-4f06-a39e-fd8fbff87a3c"/>
    <xsd:import namespace="490173b1-d4fb-44f8-81d5-74b828f71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c03-d914-4f06-a39e-fd8fbff87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173b1-d4fb-44f8-81d5-74b828f7100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4c3200-a6ed-4331-b9d4-8e04ba90d8af}" ma:internalName="TaxCatchAll" ma:showField="CatchAllData" ma:web="490173b1-d4fb-44f8-81d5-74b828f71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0173b1-d4fb-44f8-81d5-74b828f71002" xsi:nil="true"/>
    <lcf76f155ced4ddcb4097134ff3c332f xmlns="bd221c03-d914-4f06-a39e-fd8fbff87a3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8635D1-C529-4966-A8B8-43852D6D5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21c03-d914-4f06-a39e-fd8fbff87a3c"/>
    <ds:schemaRef ds:uri="490173b1-d4fb-44f8-81d5-74b828f71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7FEB61-CC6A-49FA-B0C2-879CB7EEAE73}">
  <ds:schemaRefs>
    <ds:schemaRef ds:uri="http://schemas.microsoft.com/office/2006/metadata/properties"/>
    <ds:schemaRef ds:uri="http://schemas.microsoft.com/office/infopath/2007/PartnerControls"/>
    <ds:schemaRef ds:uri="490173b1-d4fb-44f8-81d5-74b828f71002"/>
    <ds:schemaRef ds:uri="bd221c03-d914-4f06-a39e-fd8fbff87a3c"/>
  </ds:schemaRefs>
</ds:datastoreItem>
</file>

<file path=customXml/itemProps4.xml><?xml version="1.0" encoding="utf-8"?>
<ds:datastoreItem xmlns:ds="http://schemas.openxmlformats.org/officeDocument/2006/customXml" ds:itemID="{0E43105C-1B8E-4614-B59D-1F890BE98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Baaj S (DA-NAT6)</cp:lastModifiedBy>
  <cp:revision>35</cp:revision>
  <dcterms:created xsi:type="dcterms:W3CDTF">2025-07-23T10:16:00Z</dcterms:created>
  <dcterms:modified xsi:type="dcterms:W3CDTF">2025-08-01T13:42:00Z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0x010100EFF7D86C9625FB4787C06EDC8D9CD99D</vt:lpwstr>
  </property>
</Properties>
</file>